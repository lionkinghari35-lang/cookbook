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 Virtual Kitchen Assistant: A Smart Cookbook Documentary</w:t>
      </w:r>
    </w:p>
    <w:p>
      <w:r>
        <w:t>By: Hari Haran</w:t>
        <w:br/>
        <w:t>Date: September 2025</w:t>
      </w:r>
    </w:p>
    <w:p>
      <w:pPr>
        <w:pStyle w:val="Heading1"/>
      </w:pPr>
      <w:r>
        <w:t>Introduction</w:t>
      </w:r>
    </w:p>
    <w:p>
      <w:r>
        <w:t>Cooking has always been more than just preparing food; it is an art, science, and cultural expression. Over centuries, cookbooks have evolved from oral traditions and handwritten manuscripts to printed books, TV shows, and digital blogs. In today’s technology-driven world, the next leap is the Virtual Kitchen Assistant — a smart, AI-powered cookbook that guides, assists, and transforms the way we cook.</w:t>
      </w:r>
    </w:p>
    <w:p>
      <w:pPr>
        <w:pStyle w:val="Heading1"/>
      </w:pPr>
      <w:r>
        <w:t>The Evolution of Cooking and Cookbooks</w:t>
      </w:r>
    </w:p>
    <w:p>
      <w:r>
        <w:t>Historically, cooking knowledge passed down orally from one generation to the next. Written recipes on palm leaves, scrolls, and clay tablets gave way to the rise of printed cookbooks in the modern era. With the internet revolution, online recipes, YouTube tutorials, and food blogs became common. The Virtual Kitchen Assistant represents the convergence of artificial intelligence, smart appliances, and digital cookbooks.</w:t>
      </w:r>
    </w:p>
    <w:p>
      <w:pPr>
        <w:pStyle w:val="Heading1"/>
      </w:pPr>
      <w:r>
        <w:t>Features of a Virtual Kitchen Assistant</w:t>
      </w:r>
    </w:p>
    <w:p>
      <w:pPr>
        <w:pStyle w:val="ListBullet"/>
      </w:pPr>
      <w:r>
        <w:t>Voice-guided recipe instructions for hands-free cooking.</w:t>
      </w:r>
    </w:p>
    <w:p>
      <w:pPr>
        <w:pStyle w:val="ListBullet"/>
      </w:pPr>
      <w:r>
        <w:t>Ingredient substitution and measurement conversion support.</w:t>
      </w:r>
    </w:p>
    <w:p>
      <w:pPr>
        <w:pStyle w:val="ListBullet"/>
      </w:pPr>
      <w:r>
        <w:t>Personalized nutrition and calorie tracking.</w:t>
      </w:r>
    </w:p>
    <w:p>
      <w:pPr>
        <w:pStyle w:val="ListBullet"/>
      </w:pPr>
      <w:r>
        <w:t>Smart grocery list creation and pantry inventory updates.</w:t>
      </w:r>
    </w:p>
    <w:p>
      <w:pPr>
        <w:pStyle w:val="ListBullet"/>
      </w:pPr>
      <w:r>
        <w:t>Meal planning tailored to health goals and cultural preferences.</w:t>
      </w:r>
    </w:p>
    <w:p>
      <w:pPr>
        <w:pStyle w:val="ListBullet"/>
      </w:pPr>
      <w:r>
        <w:t>Interactive timers and reminders for precise cooking.</w:t>
      </w:r>
    </w:p>
    <w:p>
      <w:pPr>
        <w:pStyle w:val="ListBullet"/>
      </w:pPr>
      <w:r>
        <w:t>Multilingual support for global cuisine exploration.</w:t>
      </w:r>
    </w:p>
    <w:p>
      <w:pPr>
        <w:pStyle w:val="Heading1"/>
      </w:pPr>
      <w:r>
        <w:t>Documentary Perspective: A Day in the Virtual Kitchen</w:t>
      </w:r>
    </w:p>
    <w:p>
      <w:r>
        <w:t>Imagine waking up to a personalized breakfast suggestion from your Virtual Kitchen Assistant. It recommends a smoothie based on your dietary preferences, reminding you of ingredients you already have. At lunch, it walks you through preparing a balanced meal step by step, even helping you swap missing ingredients. In the evening, it suggests dinner recipes that match your nutritional goals, while guiding you with timers and cooking reminders.</w:t>
      </w:r>
    </w:p>
    <w:p>
      <w:pPr>
        <w:pStyle w:val="Heading1"/>
      </w:pPr>
      <w:r>
        <w:t>Sample Cookbook Section (Mini Recipes)</w:t>
      </w:r>
    </w:p>
    <w:p>
      <w:pPr>
        <w:pStyle w:val="ListNumber"/>
      </w:pPr>
      <w:r>
        <w:t>Smart Smoothie: Blend bananas, oats, honey, and milk. Adjust sweetness based on personal preference.</w:t>
      </w:r>
    </w:p>
    <w:p>
      <w:pPr>
        <w:pStyle w:val="ListNumber"/>
      </w:pPr>
      <w:r>
        <w:t>AI-Guided Pasta: Perfectly boil pasta with guided timers. Add vegetables suggested by the assistant.</w:t>
      </w:r>
    </w:p>
    <w:p>
      <w:pPr>
        <w:pStyle w:val="ListNumber"/>
      </w:pPr>
      <w:r>
        <w:t>Quick Salad: Prepare a healthy salad with chopping sequence guidance and dressing recommendations.</w:t>
      </w:r>
    </w:p>
    <w:p>
      <w:pPr>
        <w:pStyle w:val="ListNumber"/>
      </w:pPr>
      <w:r>
        <w:t>Cultural Cuisine: Explore traditional Tamil recipes with modern AI assistance, blending tradition with technology.</w:t>
      </w:r>
    </w:p>
    <w:p>
      <w:pPr>
        <w:pStyle w:val="Heading1"/>
      </w:pPr>
      <w:r>
        <w:t>Benefits and Challenges</w:t>
      </w:r>
    </w:p>
    <w:p>
      <w:r>
        <w:t>The Virtual Kitchen Assistant brings significant advantages. It saves time, minimizes food waste by using available ingredients, and makes cooking accessible to beginners. It supports healthy living by suggesting diet-friendly meals. However, challenges remain. Excessive reliance on technology can reduce traditional cooking knowledge. Device compatibility issues may arise, and AI may not always adapt well to cultural cooking methods.</w:t>
      </w:r>
    </w:p>
    <w:p>
      <w:pPr>
        <w:pStyle w:val="Heading1"/>
      </w:pPr>
      <w:r>
        <w:t>The Future of Virtual Kitchen Assistants</w:t>
      </w:r>
    </w:p>
    <w:p>
      <w:r>
        <w:t>The next decade promises exciting innovations in cooking technology. Augmented Reality (AR) can project instructions onto countertops, while smart appliances may fully integrate with virtual assistants. Personalized AI will learn individual tastes, allergies, and family traditions to create a seamless cooking experience. The future holds a blend of tradition and innovation, redefining the art of cooking.</w:t>
      </w:r>
    </w:p>
    <w:p>
      <w:pPr>
        <w:pStyle w:val="Heading1"/>
      </w:pPr>
      <w:r>
        <w:t>Extended Analysis and Case Studies</w:t>
      </w:r>
    </w:p>
    <w:p>
      <w:r>
        <w:t>Case Study 1: A working professional uses the Virtual Kitchen Assistant to plan weekly meals. The system reduces food waste by suggesting recipes based on leftovers.</w:t>
        <w:br/>
        <w:br/>
        <w:t>Case Study 2: A family with health concerns integrates the assistant with fitness trackers. It recommends diabetic-friendly recipes and tracks daily nutritional intake.</w:t>
        <w:br/>
        <w:br/>
        <w:t>Case Study 3: Cultural preservation — traditional recipes like Tamil Nadu’s 'Pongal' and 'Rasam' are digitized and explained step-by-step, ensuring cultural food heritage survives in modern kitchens.</w:t>
      </w:r>
    </w:p>
    <w:p>
      <w:pPr>
        <w:pStyle w:val="Heading1"/>
      </w:pPr>
      <w:r>
        <w:t>Documentary-Style Narrative</w:t>
      </w:r>
    </w:p>
    <w:p>
      <w:r>
        <w:t>From the eyes of a home cook, the Virtual Kitchen Assistant feels like a friendly mentor. It reduces the intimidation of complex recipes, encourages experimentation, and ensures meals are both delicious and healthy. As a documentary, this project captures not just technology, but its impact on lifestyle, culture, and human connection with food.</w:t>
      </w:r>
    </w:p>
    <w:p>
      <w:pPr>
        <w:pStyle w:val="Heading1"/>
      </w:pPr>
      <w:r>
        <w:t>Conclusion</w:t>
      </w:r>
    </w:p>
    <w:p>
      <w:r>
        <w:t>Cooking is deeply tied to culture, health, and human experience. The Virtual Kitchen Assistant is more than just a digital tool; it is a bridge between tradition and innovation. By preserving cultural recipes, promoting health-conscious eating, and making cooking accessible, it reshapes how we view food in the 21st century.</w:t>
      </w:r>
    </w:p>
    <w:p>
      <w:pPr>
        <w:pStyle w:val="Heading1"/>
      </w:pPr>
      <w:r>
        <w:t>References</w:t>
      </w:r>
    </w:p>
    <w:p>
      <w:r>
        <w:t>1. Personal project insights on Virtual Kitchen Assistant.</w:t>
      </w:r>
    </w:p>
    <w:p>
      <w:r>
        <w:t>2. General research on artificial intelligence in cooking.</w:t>
      </w:r>
    </w:p>
    <w:p>
      <w:r>
        <w:t>3. Observations on digital cookbooks and recipe technology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